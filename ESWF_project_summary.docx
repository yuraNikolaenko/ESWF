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ESWF — ERP-система управління автотранспортом</w:t>
      </w:r>
    </w:p>
    <w:p>
      <w:pPr>
        <w:pStyle w:val="Heading1"/>
      </w:pPr>
      <w:r>
        <w:t>📦 ESWF — ERP-система управління автотранспортом</w:t>
      </w:r>
    </w:p>
    <w:p/>
    <w:p>
      <w:pPr>
        <w:pStyle w:val="Heading2"/>
      </w:pPr>
      <w:r>
        <w:t>🔧 Загальні відомості</w:t>
      </w:r>
    </w:p>
    <w:p>
      <w:pPr>
        <w:pStyle w:val="ListBullet"/>
      </w:pPr>
      <w:r>
        <w:t>- Структура інтерфейсу:</w:t>
      </w:r>
    </w:p>
    <w:p>
      <w:pPr>
        <w:pStyle w:val="ListBullet"/>
      </w:pPr>
      <w:r>
        <w:t>- Header (верхня панель)</w:t>
      </w:r>
    </w:p>
    <w:p>
      <w:pPr>
        <w:pStyle w:val="ListBullet"/>
      </w:pPr>
      <w:r>
        <w:t>- Main Area:</w:t>
      </w:r>
    </w:p>
    <w:p>
      <w:pPr>
        <w:pStyle w:val="ListBullet"/>
      </w:pPr>
      <w:r>
        <w:t>- Sidebar (зліва) — розділи</w:t>
      </w:r>
    </w:p>
    <w:p>
      <w:pPr>
        <w:pStyle w:val="ListBullet"/>
      </w:pPr>
      <w:r>
        <w:t>- ContentArea (по центру) — форми/довідники</w:t>
      </w:r>
    </w:p>
    <w:p>
      <w:pPr>
        <w:pStyle w:val="ListBullet"/>
      </w:pPr>
      <w:r>
        <w:t>- ChatPanel (справа) — чат-панель з GPT</w:t>
      </w:r>
    </w:p>
    <w:p>
      <w:pPr>
        <w:pStyle w:val="ListBullet"/>
      </w:pPr>
      <w:r>
        <w:t>- FooterTabs — вкладки внизу</w:t>
      </w:r>
    </w:p>
    <w:p>
      <w:pPr>
        <w:pStyle w:val="ListBullet"/>
      </w:pPr>
      <w:r>
        <w:t>- **Назва проєкту:** ESWF (Enterprise Software for Fleet)</w:t>
      </w:r>
    </w:p>
    <w:p>
      <w:pPr>
        <w:pStyle w:val="ListBullet"/>
      </w:pPr>
      <w:r>
        <w:t>- **Призначення:** управління автопарком, логістикою, обліком водіїв, маршрутами, витратами</w:t>
      </w:r>
    </w:p>
    <w:p>
      <w:pPr>
        <w:pStyle w:val="ListBullet"/>
      </w:pPr>
      <w:r>
        <w:t>- **Архітектура:**</w:t>
      </w:r>
    </w:p>
    <w:p>
      <w:pPr>
        <w:pStyle w:val="ListBullet"/>
      </w:pPr>
      <w:r>
        <w:t>- Frontend: React + Ant Design</w:t>
      </w:r>
    </w:p>
    <w:p>
      <w:pPr>
        <w:pStyle w:val="ListBullet"/>
      </w:pPr>
      <w:r>
        <w:t>- Backend: Node.js + Express</w:t>
      </w:r>
    </w:p>
    <w:p>
      <w:pPr>
        <w:pStyle w:val="ListBullet"/>
      </w:pPr>
      <w:r>
        <w:t>- База даних: SQLite (із планом переходу на PostgreSQL)</w:t>
      </w:r>
    </w:p>
    <w:p/>
    <w:p>
      <w:pPr>
        <w:pStyle w:val="Heading2"/>
      </w:pPr>
      <w:r>
        <w:t>🗂 Основні модулі</w:t>
      </w:r>
    </w:p>
    <w:p/>
    <w:p>
      <w:pPr>
        <w:pStyle w:val="Heading3"/>
      </w:pPr>
      <w:r>
        <w:t>1. **Довідники (DirectoryList + EditForm)**</w:t>
      </w:r>
    </w:p>
    <w:p>
      <w:pPr>
        <w:pStyle w:val="ListBullet"/>
      </w:pPr>
      <w:r>
        <w:t>- Автомобілі (з брендами і моделями)</w:t>
      </w:r>
    </w:p>
    <w:p>
      <w:pPr>
        <w:pStyle w:val="ListBullet"/>
      </w:pPr>
      <w:r>
        <w:t>- Водії</w:t>
      </w:r>
    </w:p>
    <w:p>
      <w:pPr>
        <w:pStyle w:val="ListBullet"/>
      </w:pPr>
      <w:r>
        <w:t>- Маршрути</w:t>
      </w:r>
    </w:p>
    <w:p>
      <w:pPr>
        <w:pStyle w:val="ListBullet"/>
      </w:pPr>
      <w:r>
        <w:t>- Пункти призначення</w:t>
      </w:r>
    </w:p>
    <w:p>
      <w:pPr>
        <w:pStyle w:val="ListBullet"/>
      </w:pPr>
      <w:r>
        <w:t>- Номенклатура</w:t>
      </w:r>
    </w:p>
    <w:p>
      <w:pPr>
        <w:pStyle w:val="ListBullet"/>
      </w:pPr>
      <w:r>
        <w:t>- Контрагенти</w:t>
      </w:r>
    </w:p>
    <w:p>
      <w:pPr>
        <w:pStyle w:val="ListBullet"/>
      </w:pPr>
      <w:r>
        <w:t>- Організації</w:t>
      </w:r>
    </w:p>
    <w:p>
      <w:pPr>
        <w:pStyle w:val="ListBullet"/>
      </w:pPr>
      <w:r>
        <w:t>- Валюти</w:t>
      </w:r>
    </w:p>
    <w:p>
      <w:pPr>
        <w:pStyle w:val="ListBullet"/>
      </w:pPr>
      <w:r>
        <w:t>- Склади</w:t>
      </w:r>
    </w:p>
    <w:p/>
    <w:p>
      <w:pPr>
        <w:pStyle w:val="Heading3"/>
      </w:pPr>
      <w:r>
        <w:t>2. **Путеві листи (Documents)**</w:t>
      </w:r>
    </w:p>
    <w:p>
      <w:pPr>
        <w:pStyle w:val="ListBullet"/>
      </w:pPr>
      <w:r>
        <w:t>- Путеві листи</w:t>
      </w:r>
    </w:p>
    <w:p>
      <w:pPr>
        <w:pStyle w:val="ListBullet"/>
      </w:pPr>
      <w:r>
        <w:t>- Облік витрат пального</w:t>
      </w:r>
    </w:p>
    <w:p/>
    <w:p>
      <w:pPr>
        <w:pStyle w:val="Heading3"/>
      </w:pPr>
      <w:r>
        <w:t>3. **Сервісні модулі**</w:t>
      </w:r>
    </w:p>
    <w:p>
      <w:pPr>
        <w:pStyle w:val="ListBullet"/>
      </w:pPr>
      <w:r>
        <w:t>- Обмін з BAF</w:t>
      </w:r>
    </w:p>
    <w:p>
      <w:pPr>
        <w:pStyle w:val="ListBullet"/>
      </w:pPr>
      <w:r>
        <w:t>- Видалення об'єктів</w:t>
      </w:r>
    </w:p>
    <w:p/>
    <w:p>
      <w:pPr>
        <w:pStyle w:val="Heading3"/>
      </w:pPr>
      <w:r>
        <w:t>4. **Реєстри (Registers)**</w:t>
      </w:r>
    </w:p>
    <w:p>
      <w:pPr>
        <w:pStyle w:val="Heading4"/>
      </w:pPr>
      <w:r>
        <w:t>📘 Леджери (залишки)</w:t>
      </w:r>
    </w:p>
    <w:p>
      <w:pPr>
        <w:pStyle w:val="ListBullet"/>
      </w:pPr>
      <w:r>
        <w:t>- **Cash Ledger** – залишки грошових коштів за рахунками</w:t>
      </w:r>
    </w:p>
    <w:p>
      <w:pPr>
        <w:pStyle w:val="ListBullet"/>
      </w:pPr>
      <w:r>
        <w:t>- **Inventory Ledger** – залишки товарів по складах</w:t>
      </w:r>
    </w:p>
    <w:p/>
    <w:p>
      <w:pPr>
        <w:pStyle w:val="Heading4"/>
      </w:pPr>
      <w:r>
        <w:t>📒 Журнали (рухи)</w:t>
      </w:r>
    </w:p>
    <w:p>
      <w:pPr>
        <w:pStyle w:val="ListBullet"/>
      </w:pPr>
      <w:r>
        <w:t>- **Cash Journal** – рухи грошових коштів</w:t>
      </w:r>
    </w:p>
    <w:p>
      <w:pPr>
        <w:pStyle w:val="ListBullet"/>
      </w:pPr>
      <w:r>
        <w:t>- **Inventory Journal** – рухи товарів</w:t>
      </w:r>
    </w:p>
    <w:p/>
    <w:p>
      <w:pPr>
        <w:pStyle w:val="Heading2"/>
      </w:pPr>
      <w:r>
        <w:t>📁 Структура довідника "Пункти призначення"</w:t>
      </w:r>
    </w:p>
    <w:p/>
    <w:p>
      <w:pPr>
        <w:pStyle w:val="Heading3"/>
      </w:pPr>
      <w:r>
        <w:t>📍 `location_point`</w:t>
      </w:r>
    </w:p>
    <w:p>
      <w:pPr>
        <w:pStyle w:val="ListBullet"/>
      </w:pPr>
      <w:r>
        <w:t>- Населені пункти України та інших країн</w:t>
      </w:r>
    </w:p>
    <w:p>
      <w:pPr>
        <w:pStyle w:val="ListBullet"/>
      </w:pPr>
      <w:r>
        <w:t>- Поля: id, name, region, country, latitude, longitude</w:t>
      </w:r>
    </w:p>
    <w:p/>
    <w:p>
      <w:pPr>
        <w:pStyle w:val="Heading3"/>
      </w:pPr>
      <w:r>
        <w:t>🏗 `transport_hub`</w:t>
      </w:r>
    </w:p>
    <w:p>
      <w:pPr>
        <w:pStyle w:val="ListBullet"/>
      </w:pPr>
      <w:r>
        <w:t>- Транспортні вузли (порти, аеропорти, станції)</w:t>
      </w:r>
    </w:p>
    <w:p>
      <w:pPr>
        <w:pStyle w:val="ListBullet"/>
      </w:pPr>
      <w:r>
        <w:t>- Поля: id, name, type, location_point_id (FK), code, latitude, longitude</w:t>
      </w:r>
    </w:p>
    <w:p/>
    <w:p>
      <w:pPr>
        <w:pStyle w:val="Heading3"/>
      </w:pPr>
      <w:r>
        <w:t>📦 `delivery_point`</w:t>
      </w:r>
    </w:p>
    <w:p>
      <w:pPr>
        <w:pStyle w:val="ListBullet"/>
      </w:pPr>
      <w:r>
        <w:t>- Адреси доставки (неточні або точні координати)</w:t>
      </w:r>
    </w:p>
    <w:p>
      <w:pPr>
        <w:pStyle w:val="ListBullet"/>
      </w:pPr>
      <w:r>
        <w:t>- Поля: id, location_point_id (FK), address, note, latitude, longitude</w:t>
      </w:r>
    </w:p>
    <w:p/>
    <w:p>
      <w:pPr>
        <w:pStyle w:val="Heading2"/>
      </w:pPr>
      <w:r>
        <w:t>🔌 API (поточна логіка доступу)</w:t>
      </w:r>
    </w:p>
    <w:p>
      <w:pPr>
        <w:pStyle w:val="ListBullet"/>
      </w:pPr>
      <w:r>
        <w:t>- `GET /api/location-points` — всі населені пункти</w:t>
      </w:r>
    </w:p>
    <w:p>
      <w:pPr>
        <w:pStyle w:val="ListBullet"/>
      </w:pPr>
      <w:r>
        <w:t>- `GET /api/transport-hubs?location_id=1` — вузли міста</w:t>
      </w:r>
    </w:p>
    <w:p>
      <w:pPr>
        <w:pStyle w:val="ListBullet"/>
      </w:pPr>
      <w:r>
        <w:t>- `GET /api/delivery-points?location_id=1` — адреси доставки в місті</w:t>
      </w:r>
    </w:p>
    <w:p/>
    <w:p>
      <w:pPr>
        <w:pStyle w:val="Heading2"/>
      </w:pPr>
      <w:r>
        <w:t>🧠 Принципи</w:t>
      </w:r>
    </w:p>
    <w:p>
      <w:pPr>
        <w:pStyle w:val="ListBullet"/>
      </w:pPr>
      <w:r>
        <w:t>- Вся географічна логіка обʼєднується в абстракцію `destination`</w:t>
      </w:r>
    </w:p>
    <w:p>
      <w:pPr>
        <w:pStyle w:val="ListBullet"/>
      </w:pPr>
      <w:r>
        <w:t>- Один населений пункт може мати багато хабів і багато адрес доставки</w:t>
      </w:r>
    </w:p>
    <w:p>
      <w:pPr>
        <w:pStyle w:val="ListBullet"/>
      </w:pPr>
      <w:r>
        <w:t>- Імпорт довідників можливий з відкритих джерел (OSM, GeoNames, КОАТУУ)</w:t>
      </w:r>
    </w:p>
    <w:p/>
    <w:p>
      <w:pPr>
        <w:pStyle w:val="Heading2"/>
      </w:pPr>
      <w:r>
        <w:t>💰 Облік залишків і рухів</w:t>
      </w:r>
    </w:p>
    <w:p/>
    <w:p>
      <w:pPr>
        <w:pStyle w:val="Heading3"/>
      </w:pPr>
      <w:r>
        <w:t>📒 Таблиця `cash_journal` – журнал рухів коштів</w:t>
      </w:r>
    </w:p>
    <w:p>
      <w:pPr>
        <w:pStyle w:val="ListBullet"/>
      </w:pPr>
      <w:r>
        <w:t>- `id` — PK</w:t>
      </w:r>
    </w:p>
    <w:p>
      <w:pPr>
        <w:pStyle w:val="ListBullet"/>
      </w:pPr>
      <w:r>
        <w:t>- `organization_id` — FK → organizations</w:t>
      </w:r>
    </w:p>
    <w:p>
      <w:pPr>
        <w:pStyle w:val="ListBullet"/>
      </w:pPr>
      <w:r>
        <w:t>- `account_id` — FK → chart_of_accounts</w:t>
      </w:r>
    </w:p>
    <w:p>
      <w:pPr>
        <w:pStyle w:val="ListBullet"/>
      </w:pPr>
      <w:r>
        <w:t>- `currency_id` — FK → currencies</w:t>
      </w:r>
    </w:p>
    <w:p>
      <w:pPr>
        <w:pStyle w:val="ListBullet"/>
      </w:pPr>
      <w:r>
        <w:t>- `movement_type` — 'in' / 'out'</w:t>
      </w:r>
    </w:p>
    <w:p>
      <w:pPr>
        <w:pStyle w:val="ListBullet"/>
      </w:pPr>
      <w:r>
        <w:t>- `amount` — сума операції</w:t>
      </w:r>
    </w:p>
    <w:p>
      <w:pPr>
        <w:pStyle w:val="ListBullet"/>
      </w:pPr>
      <w:r>
        <w:t>- `document_type` — тип документа (наприклад, incomingPayments)</w:t>
      </w:r>
    </w:p>
    <w:p>
      <w:pPr>
        <w:pStyle w:val="ListBullet"/>
      </w:pPr>
      <w:r>
        <w:t>- `document_id` — ID документа</w:t>
      </w:r>
    </w:p>
    <w:p>
      <w:pPr>
        <w:pStyle w:val="ListBullet"/>
      </w:pPr>
      <w:r>
        <w:t>- `movement_date` — дата операції</w:t>
      </w:r>
    </w:p>
    <w:p>
      <w:pPr>
        <w:pStyle w:val="ListBullet"/>
      </w:pPr>
      <w:r>
        <w:t>- `created_at` — створено</w:t>
      </w:r>
    </w:p>
    <w:p>
      <w:pPr>
        <w:pStyle w:val="ListBullet"/>
      </w:pPr>
      <w:r>
        <w:t>- `comment` — примітка</w:t>
      </w:r>
    </w:p>
    <w:p/>
    <w:p>
      <w:pPr>
        <w:pStyle w:val="Heading3"/>
      </w:pPr>
      <w:r>
        <w:t>📘 Таблиця `cash_ledger` – залишки по рахунках</w:t>
      </w:r>
    </w:p>
    <w:p>
      <w:pPr>
        <w:pStyle w:val="ListBullet"/>
      </w:pPr>
      <w:r>
        <w:t>- `id` — PK</w:t>
      </w:r>
    </w:p>
    <w:p>
      <w:pPr>
        <w:pStyle w:val="ListBullet"/>
      </w:pPr>
      <w:r>
        <w:t>- `organization_id` — FK → organizations</w:t>
      </w:r>
    </w:p>
    <w:p>
      <w:pPr>
        <w:pStyle w:val="ListBullet"/>
      </w:pPr>
      <w:r>
        <w:t>- `account_id` — FK → chart_of_accounts</w:t>
      </w:r>
    </w:p>
    <w:p>
      <w:pPr>
        <w:pStyle w:val="ListBullet"/>
      </w:pPr>
      <w:r>
        <w:t>- `currency_id` — FK → currencies</w:t>
      </w:r>
    </w:p>
    <w:p>
      <w:pPr>
        <w:pStyle w:val="ListBullet"/>
      </w:pPr>
      <w:r>
        <w:t>- `balance` — поточний залишок</w:t>
      </w:r>
    </w:p>
    <w:p>
      <w:pPr>
        <w:pStyle w:val="ListBullet"/>
      </w:pPr>
      <w:r>
        <w:t>- `last_update` — дата останнього оновлення</w:t>
      </w:r>
    </w:p>
    <w:p/>
    <w:p>
      <w:pPr>
        <w:pStyle w:val="Heading3"/>
      </w:pPr>
      <w:r>
        <w:t>🧠 Механізм</w:t>
      </w:r>
    </w:p>
    <w:p>
      <w:pPr>
        <w:pStyle w:val="ListBullet"/>
      </w:pPr>
      <w:r>
        <w:t>- Кожна операція додається до `cash_journal`</w:t>
      </w:r>
    </w:p>
    <w:p>
      <w:pPr>
        <w:pStyle w:val="ListBullet"/>
      </w:pPr>
      <w:r>
        <w:t>- Одночасно оновлюється `cash_ledger`</w:t>
      </w:r>
    </w:p>
    <w:p>
      <w:pPr>
        <w:pStyle w:val="ListBullet"/>
      </w:pPr>
      <w:r>
        <w:t>- Швидке отримання залишку: `SELECT balance FROM cash_ledger WHERE account_id = ...`</w:t>
      </w:r>
    </w:p>
    <w:p/>
    <w:p/>
    <w:p>
      <w:pPr>
        <w:pStyle w:val="Heading3"/>
      </w:pPr>
      <w:r>
        <w:t>5. **Чат підприємства (AI Chat)**</w:t>
      </w:r>
    </w:p>
    <w:p/>
    <w:p>
      <w:pPr>
        <w:pStyle w:val="Heading4"/>
      </w:pPr>
      <w:r>
        <w:t>📥 Реалізація:</w:t>
      </w:r>
    </w:p>
    <w:p>
      <w:pPr>
        <w:pStyle w:val="ListBullet"/>
      </w:pPr>
      <w:r>
        <w:t>- **Фронтенд:** компонент `ChatPanel.jsx`, який виводить історію та поле вводу.</w:t>
      </w:r>
    </w:p>
    <w:p>
      <w:pPr>
        <w:pStyle w:val="ListBullet"/>
      </w:pPr>
      <w:r>
        <w:t>- **Бекенд:** Django endpoint `/api/chat/`, який відправляє запити до OpenAI GPT-3.5.</w:t>
      </w:r>
    </w:p>
    <w:p>
      <w:pPr>
        <w:pStyle w:val="ListBullet"/>
      </w:pPr>
      <w:r>
        <w:t>- **Передача prompt:** GPT отримує системний prompt із логістичним контекстом.</w:t>
      </w:r>
    </w:p>
    <w:p/>
    <w:p>
      <w:pPr>
        <w:pStyle w:val="Heading4"/>
      </w:pPr>
      <w:r>
        <w:t>🧠 Мета:</w:t>
      </w:r>
    </w:p>
    <w:p>
      <w:pPr>
        <w:pStyle w:val="ListBullet"/>
      </w:pPr>
      <w:r>
        <w:t>- Надати користувачам можливість задавати питання у стилі:</w:t>
      </w:r>
    </w:p>
    <w:p>
      <w:r>
        <w:t>_“Яка собівартість перевезення 8 т піску з Києва до Одеси без зворотного рейсу?”_</w:t>
      </w:r>
    </w:p>
    <w:p>
      <w:pPr>
        <w:pStyle w:val="ListBullet"/>
      </w:pPr>
      <w:r>
        <w:t>- Відповіді адаптовані під контекст ERP.</w:t>
      </w:r>
    </w:p>
    <w:p/>
    <w:p>
      <w:pPr>
        <w:pStyle w:val="Heading4"/>
      </w:pPr>
      <w:r>
        <w:t>🛠️ Технічні деталі:</w:t>
      </w:r>
    </w:p>
    <w:p>
      <w:pPr>
        <w:pStyle w:val="ListBullet"/>
      </w:pPr>
      <w:r>
        <w:t>- OpenAI API (`openai==0.28`) використовується для сумісності зі старим SDK.</w:t>
      </w:r>
    </w:p>
    <w:p>
      <w:pPr>
        <w:pStyle w:val="ListBullet"/>
      </w:pPr>
      <w:r>
        <w:t>- Ключ зберігається в `.env`, підвантажується через `dotenv`.</w:t>
      </w:r>
    </w:p>
    <w:p>
      <w:pPr>
        <w:pStyle w:val="ListBullet"/>
      </w:pPr>
      <w:r>
        <w:t>- Запити типу `POST /api/chat/` з параметром `message`.</w:t>
      </w:r>
    </w:p>
    <w:p/>
    <w:p/>
    <w:p>
      <w:pPr>
        <w:pStyle w:val="Heading4"/>
      </w:pPr>
      <w:r>
        <w:t>✅ Що реалізовано в рамках інтеграції ESWF + GPT (травень 2025):</w:t>
      </w:r>
    </w:p>
    <w:p/>
    <w:p>
      <w:pPr>
        <w:pStyle w:val="ListBullet"/>
      </w:pPr>
      <w:r>
        <w:t>- ✅ Додано endpoint `/api/chat/` на Django з обробкою запитів до GPT.</w:t>
      </w:r>
    </w:p>
    <w:p>
      <w:pPr>
        <w:pStyle w:val="ListBullet"/>
      </w:pPr>
      <w:r>
        <w:t>- ✅ Впроваджено `semantic_parser.py`, який розпізнає intent користувача (типу `count_all`, `get_field_by_name`, `vehicle_age_query` тощо).</w:t>
      </w:r>
    </w:p>
    <w:p>
      <w:pPr>
        <w:pStyle w:val="ListBullet"/>
      </w:pPr>
      <w:r>
        <w:t>- ✅ Підтримка запитів із “корявою” мовою через `normalize_text()`.</w:t>
      </w:r>
    </w:p>
    <w:p>
      <w:pPr>
        <w:pStyle w:val="ListBullet"/>
      </w:pPr>
      <w:r>
        <w:t>- ✅ Відповіді будуються на базі даних (`Django ORM`) — напр. “Скільки водіїв чоловіків?”</w:t>
      </w:r>
    </w:p>
    <w:p>
      <w:pPr>
        <w:pStyle w:val="ListBullet"/>
      </w:pPr>
      <w:r>
        <w:t>- ✅ Додано логіку:</w:t>
      </w:r>
    </w:p>
    <w:p>
      <w:pPr>
        <w:pStyle w:val="ListBullet"/>
      </w:pPr>
      <w:r>
        <w:t>- `count_all` — скільки записів у таблиці (наприклад, "скільки машин?")</w:t>
      </w:r>
    </w:p>
    <w:p>
      <w:pPr>
        <w:pStyle w:val="ListBullet"/>
      </w:pPr>
      <w:r>
        <w:t>- `get_field_by_name` — отримання конкретного поля по імені (наприклад, "телефон водія Максим Мельник")</w:t>
      </w:r>
    </w:p>
    <w:p>
      <w:pPr>
        <w:pStyle w:val="ListBullet"/>
      </w:pPr>
      <w:r>
        <w:t>- `vehicle_age_query` — скільки авто старших за N років</w:t>
      </w:r>
    </w:p>
    <w:p>
      <w:pPr>
        <w:pStyle w:val="ListBullet"/>
      </w:pPr>
      <w:r>
        <w:t>- `driver_age_query` — скільки водіїв старших за N років</w:t>
      </w:r>
    </w:p>
    <w:p>
      <w:pPr>
        <w:pStyle w:val="ListBullet"/>
      </w:pPr>
      <w:r>
        <w:t>- ✅ Впроваджено універсальну обробку моделей `Driver`, `Vehicle` (усі поля доступні).</w:t>
      </w:r>
    </w:p>
    <w:p>
      <w:pPr>
        <w:pStyle w:val="ListBullet"/>
      </w:pPr>
      <w:r>
        <w:t>- ✅ Зменшено залежність від GPT: прості запити виконуються без повного GPT prompt.</w:t>
      </w:r>
    </w:p>
    <w:p>
      <w:pPr>
        <w:pStyle w:val="ListBullet"/>
      </w:pPr>
      <w:r>
        <w:t>- ✅ Оновлено prompt semantic parser'а — враховано назви, синоніми, плутанину мов, орфографію.</w:t>
      </w:r>
    </w:p>
    <w:p/>
    <w:p>
      <w:pPr>
        <w:pStyle w:val="Heading4"/>
      </w:pPr>
      <w:r>
        <w:t>📌 Статус реалізації:</w:t>
      </w:r>
    </w:p>
    <w:p>
      <w:r>
        <w:t>✅ Базовий чат функціонує.</w:t>
      </w:r>
    </w:p>
    <w:p>
      <w:r>
        <w:t>🟡 Наступні кроки:</w:t>
      </w:r>
    </w:p>
    <w:p>
      <w:r>
        <w:t>1. **Зберігання історії** у SQLite</w:t>
      </w:r>
    </w:p>
    <w:p>
      <w:r>
        <w:t>2. **Передача внутрішніх даних ERP у prompt**</w:t>
      </w:r>
    </w:p>
    <w:p>
      <w:r>
        <w:t>3. **Обчислення собівартості з використанням логіки системи**</w:t>
      </w:r>
    </w:p>
    <w:p>
      <w:r>
        <w:t>4. **Підтримка ролей і авторизованих відповідей**</w:t>
      </w:r>
    </w:p>
    <w:p>
      <w:r>
        <w:t>5. **Можливість відповіді GPT на основі реальних довідників (через LangChain або вручну)**</w:t>
      </w:r>
    </w:p>
    <w:p/>
    <w:p/>
    <w:p/>
    <w:p>
      <w:r>
        <w:t>---</w:t>
      </w:r>
    </w:p>
    <w:p/>
    <w:p>
      <w:pPr>
        <w:pStyle w:val="Heading2"/>
      </w:pPr>
      <w:r>
        <w:t>🤖 Очікування від AI (GPT) у проєкті</w:t>
      </w:r>
    </w:p>
    <w:p/>
    <w:p>
      <w:pPr>
        <w:pStyle w:val="Heading3"/>
      </w:pPr>
      <w:r>
        <w:t>🎯 Мета:</w:t>
      </w:r>
    </w:p>
    <w:p>
      <w:r>
        <w:t>Реалізувати не просто чат, а повноцінного **логістичного помічника**, який:</w:t>
      </w:r>
    </w:p>
    <w:p>
      <w:pPr>
        <w:pStyle w:val="ListBullet"/>
      </w:pPr>
      <w:r>
        <w:t>- Розуміє природну мову з орфографічними помилками, суржиком, плутаниною мов</w:t>
      </w:r>
    </w:p>
    <w:p>
      <w:pPr>
        <w:pStyle w:val="ListBullet"/>
      </w:pPr>
      <w:r>
        <w:t>- Має доступ до довідників і таблиць ERP</w:t>
      </w:r>
    </w:p>
    <w:p>
      <w:pPr>
        <w:pStyle w:val="ListBullet"/>
      </w:pPr>
      <w:r>
        <w:t>- Вміє виконувати аналітичні запити: "Чи варто вже відправляти машину в Доманівку?"</w:t>
      </w:r>
    </w:p>
    <w:p>
      <w:pPr>
        <w:pStyle w:val="ListBullet"/>
      </w:pPr>
      <w:r>
        <w:t>- Може сам комбінувати інформацію: кількість замовлень, вільні машини, вагу, маршрути</w:t>
      </w:r>
    </w:p>
    <w:p>
      <w:pPr>
        <w:pStyle w:val="ListBullet"/>
      </w:pPr>
      <w:r>
        <w:t>- У майбутньому — сам запитує додаткові дані (function calling)</w:t>
      </w:r>
    </w:p>
    <w:p/>
    <w:p>
      <w:r>
        <w:t>---</w:t>
      </w:r>
    </w:p>
    <w:p/>
    <w:p>
      <w:pPr>
        <w:pStyle w:val="Heading3"/>
      </w:pPr>
      <w:r>
        <w:t>✅ Поточні можливості:</w:t>
      </w:r>
    </w:p>
    <w:p>
      <w:pPr>
        <w:pStyle w:val="ListBullet"/>
      </w:pPr>
      <w:r>
        <w:t>- Обробка запитів типу:</w:t>
      </w:r>
    </w:p>
    <w:p>
      <w:pPr>
        <w:pStyle w:val="ListBullet"/>
      </w:pPr>
      <w:r>
        <w:t>- "Скільки водіїв чоловіків?"</w:t>
      </w:r>
    </w:p>
    <w:p>
      <w:pPr>
        <w:pStyle w:val="ListBullet"/>
      </w:pPr>
      <w:r>
        <w:t>- "Скільки в нас Mercedes?"</w:t>
      </w:r>
    </w:p>
    <w:p>
      <w:pPr>
        <w:pStyle w:val="ListBullet"/>
      </w:pPr>
      <w:r>
        <w:t>- Відповідь будується на реальних даних із бази через прості запити у Django</w:t>
      </w:r>
    </w:p>
    <w:p/>
    <w:p>
      <w:r>
        <w:t>---</w:t>
      </w:r>
    </w:p>
    <w:p/>
    <w:p>
      <w:pPr>
        <w:pStyle w:val="Heading3"/>
      </w:pPr>
      <w:r>
        <w:t>🔜 Очікуваний функціонал:</w:t>
      </w:r>
    </w:p>
    <w:p>
      <w:pPr>
        <w:pStyle w:val="ListBullet"/>
      </w:pPr>
      <w:r>
        <w:t>- Доступ до замовлень, рейсів, маршрутів, водіїв, машин</w:t>
      </w:r>
    </w:p>
    <w:p>
      <w:pPr>
        <w:pStyle w:val="ListBullet"/>
      </w:pPr>
      <w:r>
        <w:t>- Вміння GPT самостійно ініціювати запит даних (через function calling)</w:t>
      </w:r>
    </w:p>
    <w:p>
      <w:pPr>
        <w:pStyle w:val="ListBullet"/>
      </w:pPr>
      <w:r>
        <w:t>- Об’єднання логіки: наприклад, якщо замовлень у Доманівку мало — GPT пропонує об'єднати їх із сусіднім селом</w:t>
      </w:r>
    </w:p>
    <w:p>
      <w:pPr>
        <w:pStyle w:val="ListBullet"/>
      </w:pPr>
      <w:r>
        <w:t>- Аналіз відстаней: або через внутрішній довідник, або через API (наприклад, OpenRouteService)</w:t>
      </w:r>
    </w:p>
    <w:p>
      <w:pPr>
        <w:pStyle w:val="ListBullet"/>
      </w:pPr>
      <w:r>
        <w:t>- Універсальна обробка запитів без жорсткого `if` — через правила, шаблони або агента</w:t>
      </w:r>
    </w:p>
    <w:p/>
    <w:p>
      <w:r>
        <w:t>---</w:t>
      </w:r>
    </w:p>
    <w:p/>
    <w:p>
      <w:pPr>
        <w:pStyle w:val="Heading3"/>
      </w:pPr>
      <w:r>
        <w:t>🛠 Методи реалізації:</w:t>
      </w:r>
    </w:p>
    <w:p>
      <w:pPr>
        <w:pStyle w:val="ListBullet"/>
      </w:pPr>
      <w:r>
        <w:t>- Початково: ключові слова → Django робить запит → GPT формує відповідь</w:t>
      </w:r>
    </w:p>
    <w:p>
      <w:pPr>
        <w:pStyle w:val="ListBullet"/>
      </w:pPr>
      <w:r>
        <w:t>- Далі: function calling (GPT просить дані через API)</w:t>
      </w:r>
    </w:p>
    <w:p>
      <w:pPr>
        <w:pStyle w:val="ListBullet"/>
      </w:pPr>
      <w:r>
        <w:t>- Ще далі: агент, який керує послідовністю запитів і логікою</w:t>
      </w:r>
    </w:p>
    <w:p/>
    <w:p>
      <w:r>
        <w:t>---</w:t>
      </w:r>
    </w:p>
    <w:p/>
    <w:p>
      <w:pPr>
        <w:pStyle w:val="Heading3"/>
      </w:pPr>
      <w:r>
        <w:t>📌 Висновок:</w:t>
      </w:r>
    </w:p>
    <w:p>
      <w:r>
        <w:t>AI має перетворитися з "балакучої форми" на **інструмент логістичного аналізу**, здатний:</w:t>
      </w:r>
    </w:p>
    <w:p>
      <w:pPr>
        <w:pStyle w:val="ListBullet"/>
      </w:pPr>
      <w:r>
        <w:t>- рахувати,</w:t>
      </w:r>
    </w:p>
    <w:p>
      <w:pPr>
        <w:pStyle w:val="ListBullet"/>
      </w:pPr>
      <w:r>
        <w:t>- оцінювати маршрути,</w:t>
      </w:r>
    </w:p>
    <w:p>
      <w:pPr>
        <w:pStyle w:val="ListBullet"/>
      </w:pPr>
      <w:r>
        <w:t>- шукати варіанти,</w:t>
      </w:r>
    </w:p>
    <w:p>
      <w:pPr>
        <w:pStyle w:val="ListBullet"/>
      </w:pPr>
      <w:r>
        <w:t>- пропонувати оптимальні рішення</w:t>
      </w:r>
    </w:p>
    <w:p>
      <w:r>
        <w:t>— і все це у вигляді простого діалогу з користувачем.</w:t>
      </w:r>
    </w:p>
    <w:p/>
    <w:p/>
    <w:p>
      <w:pPr>
        <w:pStyle w:val="Heading2"/>
      </w:pPr>
      <w:r>
        <w:t>🛠️ Поточна реалізація (станом на сьогодні)</w:t>
      </w:r>
    </w:p>
    <w:p>
      <w:pPr>
        <w:pStyle w:val="ListBullet"/>
      </w:pPr>
      <w:r>
        <w:t>- Усі довідники відкриваються у вкладках (`directoryList`, `directoryItem`, тощо)</w:t>
      </w:r>
    </w:p>
    <w:p>
      <w:pPr>
        <w:pStyle w:val="ListBullet"/>
      </w:pPr>
      <w:r>
        <w:t>- Підтримка багатовкладковості</w:t>
      </w:r>
    </w:p>
    <w:p>
      <w:pPr>
        <w:pStyle w:val="ListBullet"/>
      </w:pPr>
      <w:r>
        <w:t>- Вкладки керуються глобальним хук-контекстом `useTabs()`</w:t>
      </w:r>
    </w:p>
    <w:p>
      <w:pPr>
        <w:pStyle w:val="ListBullet"/>
      </w:pPr>
      <w:r>
        <w:t>- React-компоненти: `App.jsx`, `DirectoryTab.jsx`, `UniversalEditForm.jsx`, `sections.js`, `FooterTabs.jsx`, `Sidebar.jsx`</w:t>
      </w:r>
    </w:p>
    <w:p>
      <w:pPr>
        <w:pStyle w:val="ListBullet"/>
      </w:pPr>
      <w:r>
        <w:t>- Підключено SQLite через backend API</w:t>
      </w:r>
    </w:p>
    <w:p>
      <w:pPr>
        <w:pStyle w:val="ListBullet"/>
      </w:pPr>
      <w:r>
        <w:t>- GitHub: https://github.com/yuraNikolaenko/ESWF</w:t>
      </w:r>
    </w:p>
    <w:p/>
    <w:p>
      <w: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